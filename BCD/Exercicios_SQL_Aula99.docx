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1B2" w:rsidRPr="003C1345" w:rsidRDefault="003C1345" w:rsidP="003C1345">
      <w:pPr>
        <w:pStyle w:val="Ttulo1"/>
        <w:rPr>
          <w:u w:val="single"/>
        </w:rPr>
      </w:pPr>
      <w:proofErr w:type="spellStart"/>
      <w:r>
        <w:t>Exercícios</w:t>
      </w:r>
      <w:proofErr w:type="spellEnd"/>
      <w:r>
        <w:t xml:space="preserve"> SQL – BCD-Aula9</w:t>
      </w:r>
      <w:r>
        <w:t>9</w:t>
      </w:r>
      <w:bookmarkStart w:id="0" w:name="_GoBack"/>
      <w:bookmarkEnd w:id="0"/>
    </w:p>
    <w:p w:rsidR="00EA61B2" w:rsidRDefault="003C1345">
      <w:pPr>
        <w:pStyle w:val="Ttulo2"/>
      </w:pPr>
      <w:r>
        <w:t>R</w:t>
      </w:r>
      <w:r>
        <w:t>esumo dos Tópicos da Pesquisa</w:t>
      </w:r>
    </w:p>
    <w:p w:rsidR="00EA61B2" w:rsidRDefault="003C1345">
      <w:pPr>
        <w:pStyle w:val="Ttulo3"/>
      </w:pPr>
      <w:r>
        <w:t>1. Formas Normais (1FN, 2FN, 3FN)</w:t>
      </w:r>
    </w:p>
    <w:p w:rsidR="00EA61B2" w:rsidRDefault="003C1345">
      <w:r>
        <w:t xml:space="preserve">Normalização é o processo de organizar dados em um banco para reduzir </w:t>
      </w:r>
      <w:r>
        <w:t>redundâncias e melhorar a integridade. A 1FN elimina grupos repetitivos, a 2FN elimina dependências parciais e a 3FN elimina dependências transitivas.</w:t>
      </w:r>
    </w:p>
    <w:p w:rsidR="00EA61B2" w:rsidRDefault="003C1345">
      <w:pPr>
        <w:pStyle w:val="Ttulo3"/>
      </w:pPr>
      <w:r>
        <w:t>2. GRANT e REVOKE (Controle de Acesso)</w:t>
      </w:r>
    </w:p>
    <w:p w:rsidR="00EA61B2" w:rsidRDefault="003C1345">
      <w:r>
        <w:t>Permitem conceder (GRANT) ou remover (REVOKE) permissões a usuário</w:t>
      </w:r>
      <w:r>
        <w:t>s em objetos do banco. Usados para segurança e controle de acesso, como permitir apenas leitura em uma tabela.</w:t>
      </w:r>
    </w:p>
    <w:p w:rsidR="00EA61B2" w:rsidRDefault="003C1345">
      <w:pPr>
        <w:pStyle w:val="Ttulo3"/>
      </w:pPr>
      <w:r>
        <w:t>3. Stored Procedure</w:t>
      </w:r>
    </w:p>
    <w:p w:rsidR="00EA61B2" w:rsidRDefault="003C1345">
      <w:r>
        <w:t xml:space="preserve">Procedimentos armazenados são blocos de código SQL salvos no banco que executam tarefas como inserções ou cálculos. Oferecem </w:t>
      </w:r>
      <w:r>
        <w:t>reutilização e encapsulamento de lógica.</w:t>
      </w:r>
    </w:p>
    <w:p w:rsidR="00EA61B2" w:rsidRDefault="003C1345">
      <w:pPr>
        <w:pStyle w:val="Ttulo3"/>
      </w:pPr>
      <w:r>
        <w:t>4. Function (Função do Usuário)</w:t>
      </w:r>
    </w:p>
    <w:p w:rsidR="00EA61B2" w:rsidRDefault="003C1345">
      <w:r>
        <w:t>Funções retornam valores e podem ser usadas em SELECTs. Diferem das procedures por sempre devolverem um resultado. São úteis para cálculos personalizados como multas ou descontos.</w:t>
      </w:r>
    </w:p>
    <w:p w:rsidR="00EA61B2" w:rsidRDefault="003C1345">
      <w:pPr>
        <w:pStyle w:val="Ttulo3"/>
      </w:pPr>
      <w:r>
        <w:t xml:space="preserve">5. </w:t>
      </w:r>
      <w:r>
        <w:t>Event (Evento Agendado)</w:t>
      </w:r>
    </w:p>
    <w:p w:rsidR="00EA61B2" w:rsidRDefault="003C1345">
      <w:r>
        <w:t>Eventos são tarefas automáticas executadas em horários definidos. São úteis para manutenção periódica, como exclusão de dados antigos.</w:t>
      </w:r>
    </w:p>
    <w:p w:rsidR="00EA61B2" w:rsidRDefault="003C1345">
      <w:pPr>
        <w:pStyle w:val="Ttulo2"/>
      </w:pPr>
      <w:r>
        <w:t>Resultados dos Exercícios</w:t>
      </w:r>
    </w:p>
    <w:p w:rsidR="00EA61B2" w:rsidRDefault="003C1345">
      <w:pPr>
        <w:pStyle w:val="Ttulo3"/>
      </w:pPr>
      <w:r>
        <w:t>1. Normalização</w:t>
      </w:r>
    </w:p>
    <w:p w:rsidR="00EA61B2" w:rsidRDefault="003C1345">
      <w:r>
        <w:t>Tabela original:</w:t>
      </w:r>
      <w:r>
        <w:br/>
        <w:t>Aluno(id, nome, curso, nome_professor,</w:t>
      </w:r>
      <w:r>
        <w:t xml:space="preserve"> email_professor)</w:t>
      </w:r>
    </w:p>
    <w:p w:rsidR="00EA61B2" w:rsidRDefault="003C1345">
      <w:r>
        <w:t>Tabelas normalizadas:</w:t>
      </w:r>
    </w:p>
    <w:p w:rsidR="00EA61B2" w:rsidRDefault="003C1345">
      <w:r>
        <w:t>- Aluno(id, nome, curso_id)</w:t>
      </w:r>
      <w:r>
        <w:br/>
        <w:t>- Curso(id, nome, professor_id)</w:t>
      </w:r>
      <w:r>
        <w:br/>
        <w:t>- Professor(id, nome, email)</w:t>
      </w:r>
    </w:p>
    <w:p w:rsidR="00EA61B2" w:rsidRDefault="003C1345">
      <w:pPr>
        <w:pStyle w:val="Ttulo3"/>
      </w:pPr>
      <w:r>
        <w:t>2. Controle de Acesso Prático</w:t>
      </w:r>
    </w:p>
    <w:p w:rsidR="00EA61B2" w:rsidRDefault="003C1345">
      <w:r>
        <w:t>a) CREATE USER 'leitor1'@'localhost' IDENTIFIED BY '1234';</w:t>
      </w:r>
    </w:p>
    <w:p w:rsidR="00EA61B2" w:rsidRDefault="003C1345">
      <w:r>
        <w:t>b) GRANT SELECT ON BibliotecaOnline.Li</w:t>
      </w:r>
      <w:r>
        <w:t>vro TO 'leitor1'@'localhost';</w:t>
      </w:r>
    </w:p>
    <w:p w:rsidR="00EA61B2" w:rsidRDefault="003C1345">
      <w:r>
        <w:t>c) REVOKE SELECT ON BibliotecaOnline.Livro FROM 'leitor1'@'localhost';</w:t>
      </w:r>
    </w:p>
    <w:p w:rsidR="00EA61B2" w:rsidRDefault="003C1345">
      <w:pPr>
        <w:pStyle w:val="Ttulo3"/>
      </w:pPr>
      <w:r>
        <w:lastRenderedPageBreak/>
        <w:t>3. Procedure Simples</w:t>
      </w:r>
    </w:p>
    <w:p w:rsidR="00EA61B2" w:rsidRDefault="003C1345">
      <w:r>
        <w:t>Procedure: inserir_livro(titulo, isbn, descricao)</w:t>
      </w:r>
    </w:p>
    <w:p w:rsidR="00EA61B2" w:rsidRDefault="003C1345">
      <w:r>
        <w:t>Insere um novo livro na tabela Livro usando parâmetros.</w:t>
      </w:r>
    </w:p>
    <w:p w:rsidR="00EA61B2" w:rsidRDefault="003C1345">
      <w:pPr>
        <w:pStyle w:val="Ttulo3"/>
      </w:pPr>
      <w:r>
        <w:t>4. Função calcular_multa</w:t>
      </w:r>
    </w:p>
    <w:p w:rsidR="00EA61B2" w:rsidRDefault="003C1345">
      <w:r>
        <w:t>Função recebe número de dias de atraso e retorna multa calculada (R$0,50 por dia).</w:t>
      </w:r>
    </w:p>
    <w:p w:rsidR="00EA61B2" w:rsidRDefault="003C1345">
      <w:r>
        <w:t>Exemplo de uso: SELECT calcular_multa(3);  → Retorna: 1.50</w:t>
      </w:r>
    </w:p>
    <w:p w:rsidR="00EA61B2" w:rsidRDefault="003C1345">
      <w:pPr>
        <w:pStyle w:val="Ttulo3"/>
      </w:pPr>
      <w:r>
        <w:t>5. Evento Agendado</w:t>
      </w:r>
    </w:p>
    <w:p w:rsidR="00EA61B2" w:rsidRDefault="003C1345">
      <w:r>
        <w:t>Evento: limpar_emprestimos_antigos</w:t>
      </w:r>
    </w:p>
    <w:p w:rsidR="00EA61B2" w:rsidRDefault="003C1345">
      <w:r>
        <w:t>Ação: DELETE FROM Emprestimo WHERE data_devolucao &lt; '2023-01</w:t>
      </w:r>
      <w:r>
        <w:t>-01';</w:t>
      </w:r>
    </w:p>
    <w:p w:rsidR="00EA61B2" w:rsidRDefault="003C1345">
      <w:r>
        <w:t>Execução: agendada para 2 minutos após a criação.</w:t>
      </w:r>
    </w:p>
    <w:p w:rsidR="00EA61B2" w:rsidRDefault="003C1345">
      <w:pPr>
        <w:pStyle w:val="Ttulo1"/>
      </w:pPr>
      <w:r>
        <w:t>Exibição dos Resultados dos Exercícios SQL</w:t>
      </w:r>
    </w:p>
    <w:p w:rsidR="00EA61B2" w:rsidRDefault="003C1345">
      <w:pPr>
        <w:pStyle w:val="Ttulo2"/>
      </w:pPr>
      <w:r>
        <w:t>1. Normalização</w:t>
      </w:r>
    </w:p>
    <w:p w:rsidR="00EA61B2" w:rsidRDefault="003C1345">
      <w:pPr>
        <w:pStyle w:val="SemEspaamento"/>
      </w:pPr>
      <w:r>
        <w:rPr>
          <w:rFonts w:ascii="Courier New" w:hAnsi="Courier New"/>
          <w:sz w:val="20"/>
        </w:rPr>
        <w:t>Tabela original:</w:t>
      </w:r>
      <w:r>
        <w:rPr>
          <w:rFonts w:ascii="Courier New" w:hAnsi="Courier New"/>
          <w:sz w:val="20"/>
        </w:rPr>
        <w:br/>
        <w:t>Aluno(id, nome, curso, nome_professor, email_professor)</w:t>
      </w:r>
    </w:p>
    <w:p w:rsidR="00EA61B2" w:rsidRDefault="003C1345">
      <w:pPr>
        <w:pStyle w:val="SemEspaamento"/>
      </w:pPr>
      <w:r>
        <w:rPr>
          <w:rFonts w:ascii="Courier New" w:hAnsi="Courier New"/>
          <w:sz w:val="20"/>
        </w:rPr>
        <w:br/>
        <w:t>Tabelas normalizadas:</w:t>
      </w:r>
      <w:r>
        <w:rPr>
          <w:rFonts w:ascii="Courier New" w:hAnsi="Courier New"/>
          <w:sz w:val="20"/>
        </w:rPr>
        <w:br/>
        <w:t>Aluno(id, nome, curso_id)</w:t>
      </w:r>
      <w:r>
        <w:rPr>
          <w:rFonts w:ascii="Courier New" w:hAnsi="Courier New"/>
          <w:sz w:val="20"/>
        </w:rPr>
        <w:br/>
        <w:t>Curso(id, nome, pro</w:t>
      </w:r>
      <w:r>
        <w:rPr>
          <w:rFonts w:ascii="Courier New" w:hAnsi="Courier New"/>
          <w:sz w:val="20"/>
        </w:rPr>
        <w:t>fessor_id)</w:t>
      </w:r>
      <w:r>
        <w:rPr>
          <w:rFonts w:ascii="Courier New" w:hAnsi="Courier New"/>
          <w:sz w:val="20"/>
        </w:rPr>
        <w:br/>
        <w:t>Professor(id, nome, email)</w:t>
      </w:r>
    </w:p>
    <w:p w:rsidR="00EA61B2" w:rsidRDefault="003C1345">
      <w:pPr>
        <w:pStyle w:val="Ttulo2"/>
      </w:pPr>
      <w:r>
        <w:t>2. Controle de Acesso Prático</w:t>
      </w:r>
    </w:p>
    <w:p w:rsidR="00EA61B2" w:rsidRDefault="003C1345">
      <w:pPr>
        <w:pStyle w:val="SemEspaamento"/>
      </w:pPr>
      <w:r>
        <w:rPr>
          <w:rFonts w:ascii="Courier New" w:hAnsi="Courier New"/>
          <w:sz w:val="20"/>
        </w:rPr>
        <w:t>a) Criar usuário:</w:t>
      </w:r>
      <w:r>
        <w:rPr>
          <w:rFonts w:ascii="Courier New" w:hAnsi="Courier New"/>
          <w:sz w:val="20"/>
        </w:rPr>
        <w:br/>
        <w:t>CREATE USER 'leitor1'@'localhost' IDENTIFIED BY '1234';</w:t>
      </w:r>
    </w:p>
    <w:p w:rsidR="00EA61B2" w:rsidRDefault="003C1345">
      <w:pPr>
        <w:pStyle w:val="SemEspaamento"/>
      </w:pPr>
      <w:r>
        <w:rPr>
          <w:rFonts w:ascii="Courier New" w:hAnsi="Courier New"/>
          <w:sz w:val="20"/>
        </w:rPr>
        <w:br/>
        <w:t>b) Conceder permissão de leitura:</w:t>
      </w:r>
      <w:r>
        <w:rPr>
          <w:rFonts w:ascii="Courier New" w:hAnsi="Courier New"/>
          <w:sz w:val="20"/>
        </w:rPr>
        <w:br/>
        <w:t>GRANT SELECT ON BibliotecaOnline.Livro TO 'leitor1'@'localhost';</w:t>
      </w:r>
    </w:p>
    <w:p w:rsidR="00EA61B2" w:rsidRDefault="003C1345">
      <w:pPr>
        <w:pStyle w:val="SemEspaamento"/>
      </w:pPr>
      <w:r>
        <w:rPr>
          <w:rFonts w:ascii="Courier New" w:hAnsi="Courier New"/>
          <w:sz w:val="20"/>
        </w:rPr>
        <w:br/>
        <w:t>c) Revogar pe</w:t>
      </w:r>
      <w:r>
        <w:rPr>
          <w:rFonts w:ascii="Courier New" w:hAnsi="Courier New"/>
          <w:sz w:val="20"/>
        </w:rPr>
        <w:t>rmissão:</w:t>
      </w:r>
      <w:r>
        <w:rPr>
          <w:rFonts w:ascii="Courier New" w:hAnsi="Courier New"/>
          <w:sz w:val="20"/>
        </w:rPr>
        <w:br/>
        <w:t>REVOKE SELECT ON BibliotecaOnline.Livro FROM 'leitor1'@'localhost';</w:t>
      </w:r>
    </w:p>
    <w:p w:rsidR="00EA61B2" w:rsidRDefault="003C1345">
      <w:pPr>
        <w:pStyle w:val="Ttulo2"/>
      </w:pPr>
      <w:r>
        <w:t>3. Procedure Simples</w:t>
      </w:r>
    </w:p>
    <w:p w:rsidR="00EA61B2" w:rsidRDefault="003C1345">
      <w:pPr>
        <w:pStyle w:val="SemEspaamento"/>
      </w:pPr>
      <w:r>
        <w:rPr>
          <w:rFonts w:ascii="Courier New" w:hAnsi="Courier New"/>
          <w:sz w:val="20"/>
        </w:rPr>
        <w:t>Criar procedure:</w:t>
      </w:r>
      <w:r>
        <w:rPr>
          <w:rFonts w:ascii="Courier New" w:hAnsi="Courier New"/>
          <w:sz w:val="20"/>
        </w:rPr>
        <w:br/>
        <w:t>DELIMITER //</w:t>
      </w:r>
      <w:r>
        <w:rPr>
          <w:rFonts w:ascii="Courier New" w:hAnsi="Courier New"/>
          <w:sz w:val="20"/>
        </w:rPr>
        <w:br/>
        <w:t>CREATE PROCEDURE inserir_livro(IN titulo VARCHAR(100), IN isbn VARCHAR(20), IN descricao TEXT)</w:t>
      </w:r>
      <w:r>
        <w:rPr>
          <w:rFonts w:ascii="Courier New" w:hAnsi="Courier New"/>
          <w:sz w:val="20"/>
        </w:rPr>
        <w:br/>
        <w:t>BEGIN</w:t>
      </w:r>
      <w:r>
        <w:rPr>
          <w:rFonts w:ascii="Courier New" w:hAnsi="Courier New"/>
          <w:sz w:val="20"/>
        </w:rPr>
        <w:br/>
        <w:t xml:space="preserve">  INSERT INTO Livro (titulo</w:t>
      </w:r>
      <w:r>
        <w:rPr>
          <w:rFonts w:ascii="Courier New" w:hAnsi="Courier New"/>
          <w:sz w:val="20"/>
        </w:rPr>
        <w:t>, isbn, descricao)</w:t>
      </w:r>
      <w:r>
        <w:rPr>
          <w:rFonts w:ascii="Courier New" w:hAnsi="Courier New"/>
          <w:sz w:val="20"/>
        </w:rPr>
        <w:br/>
        <w:t xml:space="preserve">  VALUES (titulo, isbn, descricao);</w:t>
      </w:r>
      <w:r>
        <w:rPr>
          <w:rFonts w:ascii="Courier New" w:hAnsi="Courier New"/>
          <w:sz w:val="20"/>
        </w:rPr>
        <w:br/>
        <w:t>END //</w:t>
      </w:r>
      <w:r>
        <w:rPr>
          <w:rFonts w:ascii="Courier New" w:hAnsi="Courier New"/>
          <w:sz w:val="20"/>
        </w:rPr>
        <w:br/>
        <w:t>DELIMITER ;</w:t>
      </w:r>
    </w:p>
    <w:p w:rsidR="00EA61B2" w:rsidRDefault="003C1345">
      <w:pPr>
        <w:pStyle w:val="SemEspaamento"/>
      </w:pPr>
      <w:r>
        <w:rPr>
          <w:rFonts w:ascii="Courier New" w:hAnsi="Courier New"/>
          <w:sz w:val="20"/>
        </w:rPr>
        <w:br/>
        <w:t>Exemplo de uso: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CALL inserir_livro('Dom Casmurro', '123456789', 'Romance de Machado de Assis');</w:t>
      </w:r>
    </w:p>
    <w:p w:rsidR="00EA61B2" w:rsidRDefault="003C1345">
      <w:pPr>
        <w:pStyle w:val="Ttulo2"/>
      </w:pPr>
      <w:r>
        <w:t>4. Função calcular_multa</w:t>
      </w:r>
    </w:p>
    <w:p w:rsidR="00EA61B2" w:rsidRDefault="003C1345">
      <w:pPr>
        <w:pStyle w:val="SemEspaamento"/>
      </w:pPr>
      <w:r>
        <w:rPr>
          <w:rFonts w:ascii="Courier New" w:hAnsi="Courier New"/>
          <w:sz w:val="20"/>
        </w:rPr>
        <w:t>Criar função:</w:t>
      </w:r>
      <w:r>
        <w:rPr>
          <w:rFonts w:ascii="Courier New" w:hAnsi="Courier New"/>
          <w:sz w:val="20"/>
        </w:rPr>
        <w:br/>
        <w:t>CREATE FUNCTION calcular_multa(dias_atraso INT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z w:val="20"/>
        </w:rPr>
        <w:br/>
        <w:t>RETURNS DECIMAL(5,2)</w:t>
      </w:r>
      <w:r>
        <w:rPr>
          <w:rFonts w:ascii="Courier New" w:hAnsi="Courier New"/>
          <w:sz w:val="20"/>
        </w:rPr>
        <w:br/>
        <w:t>DETERMINISTIC</w:t>
      </w:r>
      <w:r>
        <w:rPr>
          <w:rFonts w:ascii="Courier New" w:hAnsi="Courier New"/>
          <w:sz w:val="20"/>
        </w:rPr>
        <w:br/>
        <w:t>RETURN dias_atraso * 0.50;</w:t>
      </w:r>
    </w:p>
    <w:p w:rsidR="00EA61B2" w:rsidRDefault="003C1345">
      <w:pPr>
        <w:pStyle w:val="SemEspaamento"/>
      </w:pPr>
      <w:r>
        <w:rPr>
          <w:rFonts w:ascii="Courier New" w:hAnsi="Courier New"/>
          <w:sz w:val="20"/>
        </w:rPr>
        <w:br/>
        <w:t>Exemplo de uso:</w:t>
      </w:r>
      <w:r>
        <w:rPr>
          <w:rFonts w:ascii="Courier New" w:hAnsi="Courier New"/>
          <w:sz w:val="20"/>
        </w:rPr>
        <w:br/>
        <w:t>SELECT calcular_multa(3);  -- Resultado: 1.50</w:t>
      </w:r>
    </w:p>
    <w:p w:rsidR="00EA61B2" w:rsidRDefault="003C1345">
      <w:pPr>
        <w:pStyle w:val="Ttulo2"/>
      </w:pPr>
      <w:r>
        <w:t>5. Evento Agendado</w:t>
      </w:r>
    </w:p>
    <w:p w:rsidR="00EA61B2" w:rsidRDefault="003C1345">
      <w:pPr>
        <w:pStyle w:val="SemEspaamento"/>
      </w:pPr>
      <w:r>
        <w:rPr>
          <w:rFonts w:ascii="Courier New" w:hAnsi="Courier New"/>
          <w:sz w:val="20"/>
        </w:rPr>
        <w:t>Criar evento:</w:t>
      </w:r>
      <w:r>
        <w:rPr>
          <w:rFonts w:ascii="Courier New" w:hAnsi="Courier New"/>
          <w:sz w:val="20"/>
        </w:rPr>
        <w:br/>
        <w:t>CREATE EVENT limpar_emprestimos_antigos</w:t>
      </w:r>
      <w:r>
        <w:rPr>
          <w:rFonts w:ascii="Courier New" w:hAnsi="Courier New"/>
          <w:sz w:val="20"/>
        </w:rPr>
        <w:br/>
        <w:t>ON SCHEDULE AT CURRENT_TIMESTAMP + INTERVAL 2 MINUTE</w:t>
      </w:r>
      <w:r>
        <w:rPr>
          <w:rFonts w:ascii="Courier New" w:hAnsi="Courier New"/>
          <w:sz w:val="20"/>
        </w:rPr>
        <w:br/>
        <w:t>DO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DELETE FROM Emprestimo WHERE data_devolucao &lt; '2023-01-01';</w:t>
      </w:r>
    </w:p>
    <w:sectPr w:rsidR="00EA61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345"/>
    <w:rsid w:val="00AA1D8D"/>
    <w:rsid w:val="00B47730"/>
    <w:rsid w:val="00CB0664"/>
    <w:rsid w:val="00EA61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DEE696"/>
  <w14:defaultImageDpi w14:val="300"/>
  <w15:docId w15:val="{34AA85BF-A0BA-4FF5-86C5-55EDB370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E11375-F3F9-4E8A-B2C7-674DEABF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Camacho Rose  </cp:lastModifiedBy>
  <cp:revision>3</cp:revision>
  <dcterms:created xsi:type="dcterms:W3CDTF">2013-12-23T23:15:00Z</dcterms:created>
  <dcterms:modified xsi:type="dcterms:W3CDTF">2025-05-26T16:47:00Z</dcterms:modified>
  <cp:category/>
</cp:coreProperties>
</file>